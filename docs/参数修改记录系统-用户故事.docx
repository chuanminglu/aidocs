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Microsoft YaHei" w:hAnsi="Microsoft YaHei" w:eastAsia="Microsoft YaHei" w:cs="Microsoft YaHei"/>
        </w:rPr>
        <w:t>自动化参数修改记录系统 - 用户故事列表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项目概述</w:t>
      </w:r>
    </w:p>
    <w:p/>
    <w:p>
      <w:r>
        <w:rPr>
          <w:rFonts w:ascii="Microsoft YaHei" w:hAnsi="Microsoft YaHei" w:eastAsia="Microsoft YaHei" w:cs="Microsoft YaHei"/>
        </w:rPr>
        <w:t>基于截图分析的参数修改记录管理系统，用于跟踪和管理不同运行现场的自动化系统参数修改历史。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核心功能模块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1️⃣ 查询与筛选模块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用户故事 1.1: 多条件组合查询</w:t>
      </w:r>
    </w:p>
    <w:p/>
    <w:p>
      <w:r>
        <w:rPr>
          <w:rFonts w:ascii="Microsoft YaHei" w:hAnsi="Microsoft YaHei" w:eastAsia="Microsoft YaHei" w:cs="Microsoft YaHei"/>
        </w:rPr>
        <w:t>作为 系统管理员</w:t>
      </w:r>
    </w:p>
    <w:p>
      <w:r>
        <w:rPr>
          <w:rFonts w:ascii="Microsoft YaHei" w:hAnsi="Microsoft YaHei" w:eastAsia="Microsoft YaHei" w:cs="Microsoft YaHei"/>
        </w:rPr>
        <w:t>我想要 通过多个条件组合查询参数修改记录</w:t>
      </w:r>
    </w:p>
    <w:p>
      <w:r>
        <w:rPr>
          <w:rFonts w:ascii="Microsoft YaHei" w:hAnsi="Microsoft YaHei" w:eastAsia="Microsoft YaHei" w:cs="Microsoft YaHei"/>
        </w:rPr>
        <w:t>以便于 快速定位特定的修改历史</w:t>
      </w:r>
    </w:p>
    <w:p/>
    <w:p>
      <w:r>
        <w:rPr>
          <w:rFonts w:ascii="Microsoft YaHei" w:hAnsi="Microsoft YaHei" w:eastAsia="Microsoft YaHei" w:cs="Microsoft YaHei"/>
        </w:rPr>
        <w:t>验收标准: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✅ 支持按系统名称筛选（下拉选择，支持多选）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支持按运行现场筛选（下拉选择，支持多选）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支持按维护部门筛选（下拉选择，支持多选）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支持按主备角色筛选（下拉选择）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所有筛选条件可以组合使用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提供"查询"按钮执行搜索</w:t>
      </w:r>
    </w:p>
    <w:p/>
    <w:p>
      <w:r>
        <w:rPr>
          <w:rFonts w:ascii="Microsoft YaHei" w:hAnsi="Microsoft YaHei" w:eastAsia="Microsoft YaHei" w:cs="Microsoft YaHei"/>
        </w:rPr>
        <w:t>优先级: P0 (高)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用户故事 1.2: 查询结果重置</w:t>
      </w:r>
    </w:p>
    <w:p/>
    <w:p>
      <w:r>
        <w:rPr>
          <w:rFonts w:ascii="Microsoft YaHei" w:hAnsi="Microsoft YaHei" w:eastAsia="Microsoft YaHei" w:cs="Microsoft YaHei"/>
        </w:rPr>
        <w:t>作为 系统管理员</w:t>
      </w:r>
    </w:p>
    <w:p>
      <w:r>
        <w:rPr>
          <w:rFonts w:ascii="Microsoft YaHei" w:hAnsi="Microsoft YaHei" w:eastAsia="Microsoft YaHei" w:cs="Microsoft YaHei"/>
        </w:rPr>
        <w:t>我想要 一键清空所有查询条件</w:t>
      </w:r>
    </w:p>
    <w:p>
      <w:r>
        <w:rPr>
          <w:rFonts w:ascii="Microsoft YaHei" w:hAnsi="Microsoft YaHei" w:eastAsia="Microsoft YaHei" w:cs="Microsoft YaHei"/>
        </w:rPr>
        <w:t>以便于 快速开始新的查询</w:t>
      </w:r>
    </w:p>
    <w:p/>
    <w:p>
      <w:r>
        <w:rPr>
          <w:rFonts w:ascii="Microsoft YaHei" w:hAnsi="Microsoft YaHei" w:eastAsia="Microsoft YaHei" w:cs="Microsoft YaHei"/>
        </w:rPr>
        <w:t>验收标准: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✅ 提供"重置"按钮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点击后清空所有筛选条件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恢复为默认查询状态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重新加载完整数据列表</w:t>
      </w:r>
    </w:p>
    <w:p/>
    <w:p>
      <w:r>
        <w:rPr>
          <w:rFonts w:ascii="Microsoft YaHei" w:hAnsi="Microsoft YaHei" w:eastAsia="Microsoft YaHei" w:cs="Microsoft YaHei"/>
        </w:rPr>
        <w:t>优先级: P1 (中)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用户故事 1.3: 高级配置选项</w:t>
      </w:r>
    </w:p>
    <w:p/>
    <w:p>
      <w:r>
        <w:rPr>
          <w:rFonts w:ascii="Microsoft YaHei" w:hAnsi="Microsoft YaHei" w:eastAsia="Microsoft YaHei" w:cs="Microsoft YaHei"/>
        </w:rPr>
        <w:t>作为 系统管理员</w:t>
      </w:r>
    </w:p>
    <w:p>
      <w:r>
        <w:rPr>
          <w:rFonts w:ascii="Microsoft YaHei" w:hAnsi="Microsoft YaHei" w:eastAsia="Microsoft YaHei" w:cs="Microsoft YaHei"/>
        </w:rPr>
        <w:t>我想要 访问高级配置功能</w:t>
      </w:r>
    </w:p>
    <w:p>
      <w:r>
        <w:rPr>
          <w:rFonts w:ascii="Microsoft YaHei" w:hAnsi="Microsoft YaHei" w:eastAsia="Microsoft YaHei" w:cs="Microsoft YaHei"/>
        </w:rPr>
        <w:t>以便于 自定义查询和显示选项</w:t>
      </w:r>
    </w:p>
    <w:p/>
    <w:p>
      <w:r>
        <w:rPr>
          <w:rFonts w:ascii="Microsoft YaHei" w:hAnsi="Microsoft YaHei" w:eastAsia="Microsoft YaHei" w:cs="Microsoft YaHei"/>
        </w:rPr>
        <w:t>验收标准: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✅ 提供"配置"按钮（扳手图标）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可配置显示列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可配置默认排序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可保存个人偏好设置</w:t>
      </w:r>
    </w:p>
    <w:p/>
    <w:p>
      <w:r>
        <w:rPr>
          <w:rFonts w:ascii="Microsoft YaHei" w:hAnsi="Microsoft YaHei" w:eastAsia="Microsoft YaHei" w:cs="Microsoft YaHei"/>
        </w:rPr>
        <w:t>优先级: P2 (低)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2️⃣ 数据展示模块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用户故事 2.1: 列表式数据展示</w:t>
      </w:r>
    </w:p>
    <w:p/>
    <w:p>
      <w:r>
        <w:rPr>
          <w:rFonts w:ascii="Microsoft YaHei" w:hAnsi="Microsoft YaHei" w:eastAsia="Microsoft YaHei" w:cs="Microsoft YaHei"/>
        </w:rPr>
        <w:t>作为 系统管理员</w:t>
      </w:r>
    </w:p>
    <w:p>
      <w:r>
        <w:rPr>
          <w:rFonts w:ascii="Microsoft YaHei" w:hAnsi="Microsoft YaHei" w:eastAsia="Microsoft YaHei" w:cs="Microsoft YaHei"/>
        </w:rPr>
        <w:t>我想要 以表格形式查看参数修改记录</w:t>
      </w:r>
    </w:p>
    <w:p>
      <w:r>
        <w:rPr>
          <w:rFonts w:ascii="Microsoft YaHei" w:hAnsi="Microsoft YaHei" w:eastAsia="Microsoft YaHei" w:cs="Microsoft YaHei"/>
        </w:rPr>
        <w:t>以便于 清晰地浏览和比较数据</w:t>
      </w:r>
    </w:p>
    <w:p/>
    <w:p>
      <w:r>
        <w:rPr>
          <w:rFonts w:ascii="Microsoft YaHei" w:hAnsi="Microsoft YaHei" w:eastAsia="Microsoft YaHei" w:cs="Microsoft YaHei"/>
        </w:rPr>
        <w:t>验收标准: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✅ 表格显示以下字段：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运行现场（如：广州、郑州）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自动化系统名称（如：秦雷丝、系统名称系统名称系统名称）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主备角色（主用/备用）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维护部门名称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参数记录数（数字）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更新时间（格式：YYYY-MM-DD HH:MM）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支持列表滚动查看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数据清晰易读</w:t>
      </w:r>
    </w:p>
    <w:p/>
    <w:p>
      <w:r>
        <w:rPr>
          <w:rFonts w:ascii="Microsoft YaHei" w:hAnsi="Microsoft YaHei" w:eastAsia="Microsoft YaHei" w:cs="Microsoft YaHei"/>
        </w:rPr>
        <w:t>优先级: P0 (高)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用户故事 2.2: 批量选择功能</w:t>
      </w:r>
    </w:p>
    <w:p/>
    <w:p>
      <w:r>
        <w:rPr>
          <w:rFonts w:ascii="Microsoft YaHei" w:hAnsi="Microsoft YaHei" w:eastAsia="Microsoft YaHei" w:cs="Microsoft YaHei"/>
        </w:rPr>
        <w:t>作为 系统管理员</w:t>
      </w:r>
    </w:p>
    <w:p>
      <w:r>
        <w:rPr>
          <w:rFonts w:ascii="Microsoft YaHei" w:hAnsi="Microsoft YaHei" w:eastAsia="Microsoft YaHei" w:cs="Microsoft YaHei"/>
        </w:rPr>
        <w:t>我想要 批量选择多条记录</w:t>
      </w:r>
    </w:p>
    <w:p>
      <w:r>
        <w:rPr>
          <w:rFonts w:ascii="Microsoft YaHei" w:hAnsi="Microsoft YaHei" w:eastAsia="Microsoft YaHei" w:cs="Microsoft YaHei"/>
        </w:rPr>
        <w:t>以便于 执行批量操作</w:t>
      </w:r>
    </w:p>
    <w:p/>
    <w:p>
      <w:r>
        <w:rPr>
          <w:rFonts w:ascii="Microsoft YaHei" w:hAnsi="Microsoft YaHei" w:eastAsia="Microsoft YaHei" w:cs="Microsoft YaHei"/>
        </w:rPr>
        <w:t>验收标准: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✅ 每行前有复选框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表头有"全选"复选框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支持单条选择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支持全选/取消全选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显示已选择的记录数量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选中状态有视觉反馈（高亮显示）</w:t>
      </w:r>
    </w:p>
    <w:p/>
    <w:p>
      <w:r>
        <w:rPr>
          <w:rFonts w:ascii="Microsoft YaHei" w:hAnsi="Microsoft YaHei" w:eastAsia="Microsoft YaHei" w:cs="Microsoft YaHei"/>
        </w:rPr>
        <w:t>优先级: P0 (高)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用户故事 2.3: 列排序功能</w:t>
      </w:r>
    </w:p>
    <w:p/>
    <w:p>
      <w:r>
        <w:rPr>
          <w:rFonts w:ascii="Microsoft YaHei" w:hAnsi="Microsoft YaHei" w:eastAsia="Microsoft YaHei" w:cs="Microsoft YaHei"/>
        </w:rPr>
        <w:t>作为 系统管理员</w:t>
      </w:r>
    </w:p>
    <w:p>
      <w:r>
        <w:rPr>
          <w:rFonts w:ascii="Microsoft YaHei" w:hAnsi="Microsoft YaHei" w:eastAsia="Microsoft YaHei" w:cs="Microsoft YaHei"/>
        </w:rPr>
        <w:t>我想要 对任意列进行排序</w:t>
      </w:r>
    </w:p>
    <w:p>
      <w:r>
        <w:rPr>
          <w:rFonts w:ascii="Microsoft YaHei" w:hAnsi="Microsoft YaHei" w:eastAsia="Microsoft YaHei" w:cs="Microsoft YaHei"/>
        </w:rPr>
        <w:t>以便于 按照不同维度组织查看数据</w:t>
      </w:r>
    </w:p>
    <w:p/>
    <w:p>
      <w:r>
        <w:rPr>
          <w:rFonts w:ascii="Microsoft YaHei" w:hAnsi="Microsoft YaHei" w:eastAsia="Microsoft YaHei" w:cs="Microsoft YaHei"/>
        </w:rPr>
        <w:t>验收标准: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✅ 列标题显示排序图标（▼）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点击列标题可升序/降序排序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支持以下列排序：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运行现场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自动化系统名称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主备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维护部门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参数记录数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更新时间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当前排序列有视觉标识</w:t>
      </w:r>
    </w:p>
    <w:p/>
    <w:p>
      <w:r>
        <w:rPr>
          <w:rFonts w:ascii="Microsoft YaHei" w:hAnsi="Microsoft YaHei" w:eastAsia="Microsoft YaHei" w:cs="Microsoft YaHei"/>
        </w:rPr>
        <w:t>优先级: P1 (中)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3️⃣ 详细信息模块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用户故事 3.1: 查看修改记录详情</w:t>
      </w:r>
    </w:p>
    <w:p/>
    <w:p>
      <w:r>
        <w:rPr>
          <w:rFonts w:ascii="Microsoft YaHei" w:hAnsi="Microsoft YaHei" w:eastAsia="Microsoft YaHei" w:cs="Microsoft YaHei"/>
        </w:rPr>
        <w:t>作为 系统管理员</w:t>
      </w:r>
    </w:p>
    <w:p>
      <w:r>
        <w:rPr>
          <w:rFonts w:ascii="Microsoft YaHei" w:hAnsi="Microsoft YaHei" w:eastAsia="Microsoft YaHei" w:cs="Microsoft YaHei"/>
        </w:rPr>
        <w:t>我想要 查看每条记录的详细信息</w:t>
      </w:r>
    </w:p>
    <w:p>
      <w:r>
        <w:rPr>
          <w:rFonts w:ascii="Microsoft YaHei" w:hAnsi="Microsoft YaHei" w:eastAsia="Microsoft YaHei" w:cs="Microsoft YaHei"/>
        </w:rPr>
        <w:t>以便于 了解具体的参数修改内容</w:t>
      </w:r>
    </w:p>
    <w:p/>
    <w:p>
      <w:r>
        <w:rPr>
          <w:rFonts w:ascii="Microsoft YaHei" w:hAnsi="Microsoft YaHei" w:eastAsia="Microsoft YaHei" w:cs="Microsoft YaHei"/>
        </w:rPr>
        <w:t>验收标准: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✅ 每行提供"查看"链接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点击后显示详细修改记录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详情包含所有参数变更历史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支持查看历史版本对比</w:t>
      </w:r>
    </w:p>
    <w:p/>
    <w:p>
      <w:r>
        <w:rPr>
          <w:rFonts w:ascii="Microsoft YaHei" w:hAnsi="Microsoft YaHei" w:eastAsia="Microsoft YaHei" w:cs="Microsoft YaHei"/>
        </w:rPr>
        <w:t>优先级: P0 (高)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用户故事 3.2: 添加修改记录</w:t>
      </w:r>
    </w:p>
    <w:p/>
    <w:p>
      <w:r>
        <w:rPr>
          <w:rFonts w:ascii="Microsoft YaHei" w:hAnsi="Microsoft YaHei" w:eastAsia="Microsoft YaHei" w:cs="Microsoft YaHei"/>
        </w:rPr>
        <w:t>作为 系统管理员</w:t>
      </w:r>
    </w:p>
    <w:p>
      <w:r>
        <w:rPr>
          <w:rFonts w:ascii="Microsoft YaHei" w:hAnsi="Microsoft YaHei" w:eastAsia="Microsoft YaHei" w:cs="Microsoft YaHei"/>
        </w:rPr>
        <w:t>我想要 添加新的参数修改记录</w:t>
      </w:r>
    </w:p>
    <w:p>
      <w:r>
        <w:rPr>
          <w:rFonts w:ascii="Microsoft YaHei" w:hAnsi="Microsoft YaHei" w:eastAsia="Microsoft YaHei" w:cs="Microsoft YaHei"/>
        </w:rPr>
        <w:t>以便于 记录系统参数变更</w:t>
      </w:r>
    </w:p>
    <w:p/>
    <w:p>
      <w:r>
        <w:rPr>
          <w:rFonts w:ascii="Microsoft YaHei" w:hAnsi="Microsoft YaHei" w:eastAsia="Microsoft YaHei" w:cs="Microsoft YaHei"/>
        </w:rPr>
        <w:t>验收标准: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✅ 每行提供"添加修改记录"链接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打开参数录入表单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必填字段验证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自动记录修改时间和操作人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保存成功后更新列表</w:t>
      </w:r>
    </w:p>
    <w:p/>
    <w:p>
      <w:r>
        <w:rPr>
          <w:rFonts w:ascii="Microsoft YaHei" w:hAnsi="Microsoft YaHei" w:eastAsia="Microsoft YaHei" w:cs="Microsoft YaHei"/>
        </w:rPr>
        <w:t>优先级: P0 (高)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4️⃣ 数据导出模块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用户故事 4.1: 导出查询结果</w:t>
      </w:r>
    </w:p>
    <w:p/>
    <w:p>
      <w:r>
        <w:rPr>
          <w:rFonts w:ascii="Microsoft YaHei" w:hAnsi="Microsoft YaHei" w:eastAsia="Microsoft YaHei" w:cs="Microsoft YaHei"/>
        </w:rPr>
        <w:t>作为 系统管理员</w:t>
      </w:r>
    </w:p>
    <w:p>
      <w:r>
        <w:rPr>
          <w:rFonts w:ascii="Microsoft YaHei" w:hAnsi="Microsoft YaHei" w:eastAsia="Microsoft YaHei" w:cs="Microsoft YaHei"/>
        </w:rPr>
        <w:t>我想要 导出当前查询的结果数据</w:t>
      </w:r>
    </w:p>
    <w:p>
      <w:r>
        <w:rPr>
          <w:rFonts w:ascii="Microsoft YaHei" w:hAnsi="Microsoft YaHei" w:eastAsia="Microsoft YaHei" w:cs="Microsoft YaHei"/>
        </w:rPr>
        <w:t>以便于 生成报表或离线分析</w:t>
      </w:r>
    </w:p>
    <w:p/>
    <w:p>
      <w:r>
        <w:rPr>
          <w:rFonts w:ascii="Microsoft YaHei" w:hAnsi="Microsoft YaHei" w:eastAsia="Microsoft YaHei" w:cs="Microsoft YaHei"/>
        </w:rPr>
        <w:t>验收标准: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✅ 提供"导出"按钮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支持导出为 Excel 格式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导出内容包含所有显示列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导出文件命名规则清晰（如：参数修改记录_YYYYMMDD.xlsx）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导出进度提示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导出完成后自动下载</w:t>
      </w:r>
    </w:p>
    <w:p/>
    <w:p>
      <w:r>
        <w:rPr>
          <w:rFonts w:ascii="Microsoft YaHei" w:hAnsi="Microsoft YaHei" w:eastAsia="Microsoft YaHei" w:cs="Microsoft YaHei"/>
        </w:rPr>
        <w:t>优先级: P1 (中)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5️⃣ 分页模块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用户故事 5.1: 分页浏览数据</w:t>
      </w:r>
    </w:p>
    <w:p/>
    <w:p>
      <w:r>
        <w:rPr>
          <w:rFonts w:ascii="Microsoft YaHei" w:hAnsi="Microsoft YaHei" w:eastAsia="Microsoft YaHei" w:cs="Microsoft YaHei"/>
        </w:rPr>
        <w:t>作为 系统管理员</w:t>
      </w:r>
    </w:p>
    <w:p>
      <w:r>
        <w:rPr>
          <w:rFonts w:ascii="Microsoft YaHei" w:hAnsi="Microsoft YaHei" w:eastAsia="Microsoft YaHei" w:cs="Microsoft YaHei"/>
        </w:rPr>
        <w:t>我想要 分页浏览大量记录</w:t>
      </w:r>
    </w:p>
    <w:p>
      <w:r>
        <w:rPr>
          <w:rFonts w:ascii="Microsoft YaHei" w:hAnsi="Microsoft YaHei" w:eastAsia="Microsoft YaHei" w:cs="Microsoft YaHei"/>
        </w:rPr>
        <w:t>以便于 提高页面加载速度和浏览体验</w:t>
      </w:r>
    </w:p>
    <w:p/>
    <w:p>
      <w:r>
        <w:rPr>
          <w:rFonts w:ascii="Microsoft YaHei" w:hAnsi="Microsoft YaHei" w:eastAsia="Microsoft YaHei" w:cs="Microsoft YaHei"/>
        </w:rPr>
        <w:t>验收标准: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✅ 显示总记录数（如：共9页·86条）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显示当前页码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提供上一页/下一页按钮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提供页码快速跳转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支持跳转到第一页/最后一页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支持自定义每页显示条数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默认显示条数合理（如：10条/页）</w:t>
      </w:r>
    </w:p>
    <w:p/>
    <w:p>
      <w:r>
        <w:rPr>
          <w:rFonts w:ascii="Microsoft YaHei" w:hAnsi="Microsoft YaHei" w:eastAsia="Microsoft YaHei" w:cs="Microsoft YaHei"/>
        </w:rPr>
        <w:t>验收标准（截图显示）: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✅ 当前在第2页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总共9页，86条记录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可跳转到第4页</w:t>
      </w:r>
    </w:p>
    <w:p/>
    <w:p>
      <w:r>
        <w:rPr>
          <w:rFonts w:ascii="Microsoft YaHei" w:hAnsi="Microsoft YaHei" w:eastAsia="Microsoft YaHei" w:cs="Microsoft YaHei"/>
        </w:rPr>
        <w:t>优先级: P0 (高)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数据字段说明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显示字段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字段名称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数据类型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说明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示例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运行现场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文本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系统部署的地理位置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广州、郑州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自动化系统名称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文本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系统的标识名称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秦雷丝、系统名称系统名称系统名称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主备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枚举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系统角色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主用、备用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维护部门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文本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负责维护的部门名称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部门名称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参数记录数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数字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该系统的参数修改次数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6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更新时间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日期时间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最后一次修改时间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2012-06-12 12:12</w:t>
            </w:r>
          </w:p>
        </w:tc>
      </w:tr>
    </w:tbl>
    <w:p/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技术需求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前端技术要求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响应式布局，支持不同屏幕尺寸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表格组件支持排序、筛选、分页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良好的用户交互反馈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加载状态提示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错误处理和提示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后端技术要求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RESTful API 接口设计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支持多条件组合查询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分页查询优化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数据导出功能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权限控制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性能要求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查询响应时间 &lt; 2秒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支持并发查询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大数据量分页加载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导出不影响系统性能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UI/UX 要求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界面设计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✅ 简洁清晰的布局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统一的视觉风格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合理的色彩搭配（蓝色主题）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清晰的操作按钮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友好的错误提示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交互设计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✅ 筛选条件支持多选下拉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复选框选择有视觉反馈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按钮有悬停效果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链接有明显的点击提示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加载状态有动画提示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非功能性需求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用户故事 N1: 系统性能</w:t>
      </w:r>
    </w:p>
    <w:p/>
    <w:p>
      <w:r>
        <w:rPr>
          <w:rFonts w:ascii="Microsoft YaHei" w:hAnsi="Microsoft YaHei" w:eastAsia="Microsoft YaHei" w:cs="Microsoft YaHei"/>
        </w:rPr>
        <w:t>作为 系统使用者</w:t>
      </w:r>
    </w:p>
    <w:p>
      <w:r>
        <w:rPr>
          <w:rFonts w:ascii="Microsoft YaHei" w:hAnsi="Microsoft YaHei" w:eastAsia="Microsoft YaHei" w:cs="Microsoft YaHei"/>
        </w:rPr>
        <w:t>我希望 系统响应迅速</w:t>
      </w:r>
    </w:p>
    <w:p>
      <w:r>
        <w:rPr>
          <w:rFonts w:ascii="Microsoft YaHei" w:hAnsi="Microsoft YaHei" w:eastAsia="Microsoft YaHei" w:cs="Microsoft YaHei"/>
        </w:rPr>
        <w:t>以便于 提高工作效率</w:t>
      </w:r>
    </w:p>
    <w:p/>
    <w:p>
      <w:r>
        <w:rPr>
          <w:rFonts w:ascii="Microsoft YaHei" w:hAnsi="Microsoft YaHei" w:eastAsia="Microsoft YaHei" w:cs="Microsoft YaHei"/>
        </w:rPr>
        <w:t>验收标准: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✅ 页面首次加载时间 &lt; 3秒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查询响应时间 &lt; 2秒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分页切换 &lt; 1秒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支持 100+ 并发用户</w:t>
      </w:r>
    </w:p>
    <w:p/>
    <w:p>
      <w:r>
        <w:rPr>
          <w:rFonts w:ascii="Microsoft YaHei" w:hAnsi="Microsoft YaHei" w:eastAsia="Microsoft YaHei" w:cs="Microsoft YaHei"/>
        </w:rPr>
        <w:t>优先级: P0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用户故事 N2: 数据安全</w:t>
      </w:r>
    </w:p>
    <w:p/>
    <w:p>
      <w:r>
        <w:rPr>
          <w:rFonts w:ascii="Microsoft YaHei" w:hAnsi="Microsoft YaHei" w:eastAsia="Microsoft YaHei" w:cs="Microsoft YaHei"/>
        </w:rPr>
        <w:t>作为 系统管理员</w:t>
      </w:r>
    </w:p>
    <w:p>
      <w:r>
        <w:rPr>
          <w:rFonts w:ascii="Microsoft YaHei" w:hAnsi="Microsoft YaHei" w:eastAsia="Microsoft YaHei" w:cs="Microsoft YaHei"/>
        </w:rPr>
        <w:t>我希望 数据操作有权限控制</w:t>
      </w:r>
    </w:p>
    <w:p>
      <w:r>
        <w:rPr>
          <w:rFonts w:ascii="Microsoft YaHei" w:hAnsi="Microsoft YaHei" w:eastAsia="Microsoft YaHei" w:cs="Microsoft YaHei"/>
        </w:rPr>
        <w:t>以便于 保障数据安全</w:t>
      </w:r>
    </w:p>
    <w:p/>
    <w:p>
      <w:r>
        <w:rPr>
          <w:rFonts w:ascii="Microsoft YaHei" w:hAnsi="Microsoft YaHei" w:eastAsia="Microsoft YaHei" w:cs="Microsoft YaHei"/>
        </w:rPr>
        <w:t>验收标准: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✅ 用户登录验证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操作权限控制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数据修改日志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敏感数据加密</w:t>
      </w:r>
    </w:p>
    <w:p/>
    <w:p>
      <w:r>
        <w:rPr>
          <w:rFonts w:ascii="Microsoft YaHei" w:hAnsi="Microsoft YaHei" w:eastAsia="Microsoft YaHei" w:cs="Microsoft YaHei"/>
        </w:rPr>
        <w:t>优先级: P0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用户故事 N3: 系统可用性</w:t>
      </w:r>
    </w:p>
    <w:p/>
    <w:p>
      <w:r>
        <w:rPr>
          <w:rFonts w:ascii="Microsoft YaHei" w:hAnsi="Microsoft YaHei" w:eastAsia="Microsoft YaHei" w:cs="Microsoft YaHei"/>
        </w:rPr>
        <w:t>作为 系统使用者</w:t>
      </w:r>
    </w:p>
    <w:p>
      <w:r>
        <w:rPr>
          <w:rFonts w:ascii="Microsoft YaHei" w:hAnsi="Microsoft YaHei" w:eastAsia="Microsoft YaHei" w:cs="Microsoft YaHei"/>
        </w:rPr>
        <w:t>我希望 系统稳定可靠</w:t>
      </w:r>
    </w:p>
    <w:p>
      <w:r>
        <w:rPr>
          <w:rFonts w:ascii="Microsoft YaHei" w:hAnsi="Microsoft YaHei" w:eastAsia="Microsoft YaHei" w:cs="Microsoft YaHei"/>
        </w:rPr>
        <w:t>以便于 日常工作不受影响</w:t>
      </w:r>
    </w:p>
    <w:p/>
    <w:p>
      <w:r>
        <w:rPr>
          <w:rFonts w:ascii="Microsoft YaHei" w:hAnsi="Microsoft YaHei" w:eastAsia="Microsoft YaHei" w:cs="Microsoft YaHei"/>
        </w:rPr>
        <w:t>验收标准: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✅ 系统可用性 &gt; 99%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错误恢复机制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定期数据备份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✅ 故障监控和告警</w:t>
      </w:r>
    </w:p>
    <w:p/>
    <w:p>
      <w:r>
        <w:rPr>
          <w:rFonts w:ascii="Microsoft YaHei" w:hAnsi="Microsoft YaHei" w:eastAsia="Microsoft YaHei" w:cs="Microsoft YaHei"/>
        </w:rPr>
        <w:t>优先级: P0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待确认问题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系统名称长度限制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截图中显示"系统名称系统名称系统名称"，建议确认是否需要限制长度或显示省略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数据时效性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截图显示的数据都是2012年的，是否为测试数据？实际数据范围？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权限管理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不同角色（管理员、操作员、查看者）的权限划分？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数据归档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历史数据如何归档？保留多久？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批量操作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批量选择后可执行哪些操作？批量导出？批量删除？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开发优先级建议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第一阶段（MVP）- P0功能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基础查询和筛选功能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数据列表展示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分页功能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查看详情功能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添加修改记录功能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第二阶段 - P1功能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列排序功能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数据导出功能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查询重置功能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批量选择优化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第三阶段 - P2功能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高级配置功能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个性化设置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数据统计分析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报表功能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测试用例示例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TC-001: 多条件查询</w:t>
      </w:r>
    </w:p>
    <w:p/>
    <w:p>
      <w:r>
        <w:rPr>
          <w:rFonts w:ascii="Microsoft YaHei" w:hAnsi="Microsoft YaHei" w:eastAsia="Microsoft YaHei" w:cs="Microsoft YaHei"/>
        </w:rPr>
        <w:t>前置条件: 用户已登录系统测试步骤: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选择系统名称："秦雷丝"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选择运行现场："广州"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点击"查询"按钮</w:t>
      </w:r>
    </w:p>
    <w:p/>
    <w:p>
      <w:r>
        <w:rPr>
          <w:rFonts w:ascii="Microsoft YaHei" w:hAnsi="Microsoft YaHei" w:eastAsia="Microsoft YaHei" w:cs="Microsoft YaHei"/>
        </w:rPr>
        <w:t>预期结果: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列表显示符合条件的记录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显示"广州"现场的"秦雷丝"系统记录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TC-002: 全选功能</w:t>
      </w:r>
    </w:p>
    <w:p/>
    <w:p>
      <w:r>
        <w:rPr>
          <w:rFonts w:ascii="Microsoft YaHei" w:hAnsi="Microsoft YaHei" w:eastAsia="Microsoft YaHei" w:cs="Microsoft YaHei"/>
        </w:rPr>
        <w:t>前置条件: 列表中有多条记录测试步骤: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点击表头的"全选"复选框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观察所有行的选择状态</w:t>
      </w:r>
    </w:p>
    <w:p/>
    <w:p>
      <w:r>
        <w:rPr>
          <w:rFonts w:ascii="Microsoft YaHei" w:hAnsi="Microsoft YaHei" w:eastAsia="Microsoft YaHei" w:cs="Microsoft YaHei"/>
        </w:rPr>
        <w:t>预期结果: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所有可见行被选中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复选框显示为选中状态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选中的行有视觉高亮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TC-003: 分页跳转</w:t>
      </w:r>
    </w:p>
    <w:p/>
    <w:p>
      <w:r>
        <w:rPr>
          <w:rFonts w:ascii="Microsoft YaHei" w:hAnsi="Microsoft YaHei" w:eastAsia="Microsoft YaHei" w:cs="Microsoft YaHei"/>
        </w:rPr>
        <w:t>前置条件: 数据超过1页测试步骤: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在跳转输入框输入"4"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点击跳转或按回车</w:t>
      </w:r>
    </w:p>
    <w:p/>
    <w:p>
      <w:r>
        <w:rPr>
          <w:rFonts w:ascii="Microsoft YaHei" w:hAnsi="Microsoft YaHei" w:eastAsia="Microsoft YaHei" w:cs="Microsoft YaHei"/>
        </w:rPr>
        <w:t>预期结果: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页面跳转到第4页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显示第4页的数据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页码显示更新为"4"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附录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参考截图说明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界面标题：自动化-参数修改记录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当前页码：第2页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总数据量：共9页·86条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筛选条件：4个下拉选择框（系统名称、运行现场、维护部门、主备）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操作按钮：查询、重置、配置、导出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表格列：全选、运行现场、自动化系统名称、主备、维护部门、参数记录数、更新时间、操作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r>
        <w:rPr>
          <w:rFonts w:ascii="Microsoft YaHei" w:hAnsi="Microsoft YaHei" w:eastAsia="Microsoft YaHei" w:cs="Microsoft YaHei"/>
        </w:rPr>
        <w:t>文档版本: 1.0</w:t>
      </w:r>
    </w:p>
    <w:p>
      <w:r>
        <w:rPr>
          <w:rFonts w:ascii="Microsoft YaHei" w:hAnsi="Microsoft YaHei" w:eastAsia="Microsoft YaHei" w:cs="Microsoft YaHei"/>
        </w:rPr>
        <w:t>创建日期: 2025-01-16</w:t>
      </w:r>
    </w:p>
    <w:p>
      <w:r>
        <w:rPr>
          <w:rFonts w:ascii="Microsoft YaHei" w:hAnsi="Microsoft YaHei" w:eastAsia="Microsoft YaHei" w:cs="Microsoft YaHei"/>
        </w:rPr>
        <w:t>最后更新: 2025-01-16</w:t>
      </w:r>
    </w:p>
    <w:p>
      <w:r>
        <w:rPr>
          <w:rFonts w:ascii="Microsoft YaHei" w:hAnsi="Microsoft YaHei" w:eastAsia="Microsoft YaHei" w:cs="Microsoft YaHei"/>
        </w:rPr>
        <w:t>创建人: AI Assistant</w:t>
      </w:r>
    </w:p>
    <w:p>
      <w:r>
        <w:rPr>
          <w:rFonts w:ascii="Microsoft YaHei" w:hAnsi="Microsoft YaHei" w:eastAsia="Microsoft YaHei" w:cs="Microsoft YaHei"/>
        </w:rPr>
        <w:t>状态: 待评审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Microsoft YaHei" w:hAnsi="Microsoft YaHe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Microsoft YaHei" w:hAnsi="Microsoft YaHe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Microsoft YaHei" w:hAnsi="Microsoft YaHe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Microsoft YaHei" w:hAnsi="Microsoft YaHe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Microsoft YaHei" w:hAnsi="Microsoft YaHe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OptimizedCodeBlock">
    <w:name w:val="OptimizedCodeBlock"/>
    <w:basedOn w:val="Normal"/>
    <w:pPr>
      <w:spacing w:after="120" w:before="120"/>
      <w:ind w:left="720"/>
    </w:pPr>
    <w:rPr>
      <w:rFonts w:ascii="Consolas" w:hAnsi="Consolas"/>
      <w:color w:val="1F1F1F"/>
      <w:sz w:val="20"/>
    </w:rPr>
  </w:style>
  <w:style w:type="character" w:customStyle="1" w:styleId="OptimizedInlineCode">
    <w:name w:val="OptimizedInlineCode"/>
    <w:rPr>
      <w:rFonts w:ascii="Consolas" w:hAnsi="Consolas"/>
      <w:color w:val="1F1F1F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