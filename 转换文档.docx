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AI文档管理系统 - 完整功能演示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系统简介</w:t>
      </w:r>
    </w:p>
    <w:p>
      <w:r>
        <w:rPr>
          <w:rFonts w:ascii="Microsoft YaHei" w:hAnsi="Microsoft YaHei" w:eastAsia="Microsoft YaHei" w:cs="Microsoft YaHei"/>
        </w:rPr>
        <w:t>AI文档管理系统是一个基于PyQt6的智能文档管理平台，集成了Word处理、AI助手、大纲导航等核心功能。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🚀 主要功能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 文档编辑器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多标签页管理: 支持同时编辑多个文档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语法高亮: Markdown语法高亮显示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自动保存: 防止数据丢失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查找替换: 快速定位和修改内容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2. Word文档支持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读取Word文档: 支持.docx和.doc格式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转换功能: Word ↔ Markdown互转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结构保持: 保留文档层次结构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格式处理: 处理复杂格式和样式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 大纲导航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实时更新: 文档结构自动解析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快速跳转: 点击大纲项目直接跳转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多级支持: 支持多级标题结构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智能识别: 自动识别标题和章节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 AI智能助手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大纲生成: 根据内容自动生成大纲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内容建议: 提供写作建议和改进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文档分析: 智能分析文档结构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写作辅助: 提供创作灵感和优化建议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 模板管理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模板库: 丰富的文档模板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分类管理: 按类型组织模板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自定义模板: 创建个人模板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导入导出: 模板的批量管理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📊 技术架构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前端技术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GUI框架: PyQt6 - 现代化桌面应用框架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界面设计: 响应式布局，支持多分辨率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交互体验: 直观的用户界面和操作流程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后端技术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文档处理: python-docx - 专业Word文档处理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AI集成: OpenAI兼容API - 智能功能支持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搜索引擎: Whoosh - 全文搜索功能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数据存储: SQLite - 轻量级数据库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核心特性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模块化设计: 松耦合的架构设计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异常处理: 完善的错误处理机制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性能优化: 高效的文档处理算法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扩展性: 支持功能模块的灵活扩展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🎮 使用指南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基本操作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新建文档: 文件 → 新建文档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打开文档: 文件 → 打开文档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保存文档: Ctrl+S 或点击保存按钮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编辑内容: 在右侧编辑器中输入内容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高级功能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Word处理: 文件 → 打开Word文档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大纲导航: 查看 → 显示大纲导航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AI助手: 使用AI菜单中的各项功能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模板管理: 模板 → 模板管理器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快捷键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Ctrl+N: 新建文档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Ctrl+O: 打开文档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Ctrl+S: 保存文档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Ctrl+F: 查找内容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F5: 刷新界面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📈 开发进度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已完成功能 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核心文档编辑器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Word文档处理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大纲导航系统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AI服务集成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模板管理系统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[x] 用户界面优化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开发中功能 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全文搜索引擎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文档版本控制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协作编辑功能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云端同步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规划中功能 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插件系统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主题定制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多语言支持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移动端适配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💡 使用建议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初次使用: 建议从简单的Markdown文档开始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Word处理: 大文档建议先备份再处理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AI功能: 需要配置API密钥才能使用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模板使用: 选择合适的模板可以提高效率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r>
        <w:rPr>
          <w:rFonts w:ascii="Microsoft YaHei" w:hAnsi="Microsoft YaHei" w:eastAsia="Microsoft YaHei" w:cs="Microsoft YaHei"/>
        </w:rPr>
        <w:t>这是一个完整的演示文档，展示了系统的所有核心功能。您可以在左侧大纲导航中查看文档结构，尝试编辑内容，体验各项功能。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